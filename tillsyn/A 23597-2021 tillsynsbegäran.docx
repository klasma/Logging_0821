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23597-2021 i Högsby kommun</w:t>
      </w:r>
    </w:p>
    <w:p>
      <w:r>
        <w:t>Detta dokument behandlar höga naturvärden i avverkningsanmälan A 23597-2021 i Högsby kommun. Denna avverkningsanmälan inkom 2021-05-18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blå taggsvamp (NT), Hapalopilus aurantiacus (NT), mjölsvärting (NT), svinrot (NT), blåmossa (S), dropptaggsvamp (S), plattlummer (S,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23597-2021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6343918, E 554658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