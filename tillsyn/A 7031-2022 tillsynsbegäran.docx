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7031-2022 i Högsby kommun</w:t>
      </w:r>
    </w:p>
    <w:p>
      <w:r>
        <w:t>Detta dokument behandlar höga naturvärden i avverkningsanmälan A 7031-2022 i Högsby kommun. Denna avverkningsanmälan inkom 2022-02-11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mosippa (EN, §8), Mycosphaerella chimaphilae (EN), ryl (EN), knärot (VU, §8), talltita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7031-2022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6341225, E 555398 i SWEREF 99 TM.</w:t>
      </w:r>
    </w:p>
    <w:p>
      <w:r>
        <w:rPr>
          <w:b/>
          <w:i/>
        </w:rPr>
        <w:t>Mycosphaerella chimaphilae (EN)</w:t>
      </w:r>
      <w:r>
        <w:t xml:space="preserve"> är en sällsynt bladparasit som är knuten till ryl (EN). Bladparasitens små svarta perithecierna syns som prickar på levande blad av ryl. Dessa producerar avlånga sporsäckar som innehåller tvåcelliga hyalina spolformiga sporer. Svampen bör eftersökas och rika ryl-lokaler bör bevaras (SLU Artdatabanken, 2024).</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mosippa (EN, §8),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3.69 ha med buffertzonerna och får av detta skäl inte avverkas.</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7031-2022 karta knärot.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6341225, E 555398 i SWEREF 99 TM.</w:t>
      </w:r>
    </w:p>
    <w:p>
      <w:pPr>
        <w:pStyle w:val="Caption"/>
      </w:pP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