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44969-2021 i Högsby kommun</w:t>
      </w:r>
    </w:p>
    <w:p>
      <w:r>
        <w:t>Detta dokument behandlar höga naturvärden i avverkningsanmälan A 44969-2021 i Högsby kommun. Denna avverkningsanmälan inkom 2021-08-30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grangråticka (VU), porslinsblå spindling (VU), slåttergubbe (VU), slåttergubbemal (VU), bronshjon (S), fjällig taggsvamp s.str. (S), kryddspindling (S), skarp dropptaggsvamp (S), thomsons trägnagare (S), tjockfotad fingersvamp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44969-2021 karta.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6334089, E 533677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