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52987-2024 i Högsby kommun</w:t>
      </w:r>
    </w:p>
    <w:p>
      <w:r>
        <w:t>Detta dokument behandlar höga naturvärden i avverkningsanmälan A 52987-2024 i Högsby kommun. Denna avverkningsanmälan inkom 2024-11-15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entita (NT, §4), spillkråka (NT, §4), ullticka (NT), barkticka (S), brandticka (S), västlig hakmossa (S), enkelbeckasin (§4), sparvuggla (§4)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298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6337819, E 555269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entita (NT, §4), spillkråka (NT, §4), enkelbeckasin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5298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6337819, E 555269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