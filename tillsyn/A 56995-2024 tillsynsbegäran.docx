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56995-2024 i Högsby kommun</w:t>
      </w:r>
    </w:p>
    <w:p>
      <w:r>
        <w:t>Detta dokument behandlar höga naturvärden i avverkningsanmälan A 56995-2024 i Högsby kommun. Denna avverkningsanmälan inkom 2024-11-30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underviol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56995-2024 karta.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6342882, E 555554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spillkråka (NT,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