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54370-2020 i Högsby kommun</w:t>
      </w:r>
    </w:p>
    <w:p>
      <w:r>
        <w:t>Detta dokument behandlar höga naturvärden i avverkningsanmälan A 54370-2020 i Högsby kommun. Denna avverkningsanmälan inkom 2020-10-21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 karta.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3.19 ha med buffertzonerna och får av detta skäl inte avverkas.</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 karta knärot.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6342274, E 561089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