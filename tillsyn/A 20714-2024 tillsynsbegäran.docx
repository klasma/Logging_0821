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20714-2024 i Högsby kommun</w:t>
      </w:r>
    </w:p>
    <w:p>
      <w:r>
        <w:t>Detta dokument behandlar höga naturvärden i avverkningsanmälan A 20714-2024 i Högsby kommun. Denna avverkningsanmälan inkom 2024-05-24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ullticka (NT), dropptaggsvamp (S) och kornknutmossa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6079"/>
            <wp:docPr id="1" name="Picture 1"/>
            <wp:cNvGraphicFramePr>
              <a:graphicFrameLocks noChangeAspect="1"/>
            </wp:cNvGraphicFramePr>
            <a:graphic>
              <a:graphicData uri="http://schemas.openxmlformats.org/drawingml/2006/picture">
                <pic:pic>
                  <pic:nvPicPr>
                    <pic:cNvPr id="0" name="A 20714-2024 karta.png"/>
                    <pic:cNvPicPr/>
                  </pic:nvPicPr>
                  <pic:blipFill>
                    <a:blip r:embed="rId16"/>
                    <a:stretch>
                      <a:fillRect/>
                    </a:stretch>
                  </pic:blipFill>
                  <pic:spPr>
                    <a:xfrm>
                      <a:off x="0" y="0"/>
                      <a:ext cx="5486400" cy="4086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6342381, E 560717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4756762"/>
            <wp:docPr id="2" name="Picture 2"/>
            <wp:cNvGraphicFramePr>
              <a:graphicFrameLocks noChangeAspect="1"/>
            </wp:cNvGraphicFramePr>
            <a:graphic>
              <a:graphicData uri="http://schemas.openxmlformats.org/drawingml/2006/picture">
                <pic:pic>
                  <pic:nvPicPr>
                    <pic:cNvPr id="0" name="A 20714-2024 karta knärot.png"/>
                    <pic:cNvPicPr/>
                  </pic:nvPicPr>
                  <pic:blipFill>
                    <a:blip r:embed="rId17"/>
                    <a:stretch>
                      <a:fillRect/>
                    </a:stretch>
                  </pic:blipFill>
                  <pic:spPr>
                    <a:xfrm>
                      <a:off x="0" y="0"/>
                      <a:ext cx="5486400" cy="47567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6342381, E 560717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