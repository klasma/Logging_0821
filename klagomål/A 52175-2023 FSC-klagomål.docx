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52175-2023 i Högsby kommun</w:t>
      </w:r>
    </w:p>
    <w:p>
      <w:r>
        <w:t>Detta dokument behandlar höga naturvärden i avverkningsanmälan A 52175-2023 i Högsby kommun. Denna avverkningsanmälan inkom 2023-10-25 08:39:17 och omfattar 17,1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dvärgbägarlav (NT), motaggsvamp (NT), spillkråka (NT, §4), tallticka (NT), vedskivlav (NT), blomskägglav (S), blåmossa (S), flagellkvastmossa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52175-2023 karta.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6341701, E 570062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